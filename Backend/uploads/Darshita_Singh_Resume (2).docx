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DARSHITA SINGH</w:t>
      </w:r>
    </w:p>
    <w:p>
      <w:r>
        <w:t>Location: Jaipur, Rajasthan</w:t>
        <w:br/>
        <w:t>Email: darshitasingh.it26@gmail.com | Phone: +91-635-006-1556</w:t>
        <w:br/>
        <w:t>LinkedIn: https://linkedin.com/in/darshita-singh | GitHub: https://github.com/darshita27</w:t>
      </w:r>
    </w:p>
    <w:p>
      <w:pPr>
        <w:pStyle w:val="Heading1"/>
      </w:pPr>
      <w:r>
        <w:t>Career Objective</w:t>
      </w:r>
    </w:p>
    <w:p>
      <w:r>
        <w:t>Passionate IT student with hands-on experience in MERN stack development and a strong foundation in C, C++, JavaScript, HTML, and CSS. Adept at building responsive web applications and collaborating in team environments. Eager to contribute to innovative tech projects and continually grow as a developer.</w:t>
      </w:r>
    </w:p>
    <w:p>
      <w:pPr>
        <w:pStyle w:val="Heading1"/>
      </w:pPr>
      <w:r>
        <w:t>Education</w:t>
      </w:r>
    </w:p>
    <w:p>
      <w:r>
        <w:t>B.Tech (Information Technology), Jaipur Engineering College and Research Center</w:t>
        <w:br/>
        <w:t>CGPA: 8.28 | Sept 2022 – May 2026</w:t>
      </w:r>
    </w:p>
    <w:p>
      <w:r>
        <w:t>Senior Secondary (Class XII), Mayur Public Sr. Sec. School, Jaipur</w:t>
        <w:br/>
        <w:t>Percentage: 95.8% | 2021</w:t>
      </w:r>
    </w:p>
    <w:p>
      <w:r>
        <w:t>Secondary (Class X), Central Public Sr. Sec. School, Jaipur</w:t>
        <w:br/>
        <w:t>Percentage: 90.8% | 2019</w:t>
      </w:r>
    </w:p>
    <w:p>
      <w:pPr>
        <w:pStyle w:val="Heading1"/>
      </w:pPr>
      <w:r>
        <w:t>Technical Skills</w:t>
      </w:r>
    </w:p>
    <w:p>
      <w:r>
        <w:t>Languages: C, C++, JavaScript, SQL</w:t>
        <w:br/>
        <w:t>Web Technologies: HTML, CSS, ReactJS, Node.js, Express.js</w:t>
        <w:br/>
        <w:t>Databases: MongoDB, MySQL</w:t>
        <w:br/>
        <w:t>Tools &amp; Platforms: Git, GitHub, Visual Studio Code, Postman</w:t>
        <w:br/>
        <w:t>Core CS Concepts: OOP, DBMS, Operating Systems, Machine Learning</w:t>
        <w:br/>
        <w:t>Soft Skills: Hardworking, Disciplined, Team-Oriented, Responsible</w:t>
      </w:r>
    </w:p>
    <w:p>
      <w:pPr>
        <w:pStyle w:val="Heading1"/>
      </w:pPr>
      <w:r>
        <w:t>Internship Experience</w:t>
      </w:r>
    </w:p>
    <w:p>
      <w:r>
        <w:t>MERN Stack Developer Intern, REGEX Software Pvt. Ltd, Jaipur | Jul 2024 – Aug 2024</w:t>
        <w:br/>
        <w:t>- Built a full-stack e-commerce web application using the MERN stack (MongoDB, Express.js, ReactJS, Node.js).</w:t>
        <w:br/>
        <w:t>- Developed responsive user interfaces with ReactJS and optimized page load performance.</w:t>
        <w:br/>
        <w:t>- Collaborated with the back-end team to integrate product listing APIs.</w:t>
        <w:br/>
        <w:t>- Used Git and GitHub for version control and project collaboration.</w:t>
      </w:r>
    </w:p>
    <w:p>
      <w:pPr>
        <w:pStyle w:val="Heading1"/>
      </w:pPr>
      <w:r>
        <w:t>Projects</w:t>
      </w:r>
    </w:p>
    <w:p>
      <w:r>
        <w:t>Food Delivery Website Application</w:t>
        <w:br/>
        <w:t>- Developed a web app using HTML, CSS, JavaScript, and ReactJS for seamless food ordering.</w:t>
        <w:br/>
        <w:t>- Integrated dynamic banners, filters, and navigation components to improve UX.</w:t>
        <w:br/>
        <w:t>- Enhanced performance and usability by implementing reusable React components.</w:t>
      </w:r>
    </w:p>
    <w:p>
      <w:r>
        <w:t>Quiz Application</w:t>
        <w:br/>
        <w:t>- Created an interactive quiz platform using HTML, CSS, and JavaScript.</w:t>
        <w:br/>
        <w:t>- Included real-time countdown timers, score tracking, and user feedback for enhanced learning.</w:t>
        <w:br/>
        <w:t>- Designed a clean UI with responsive design principles.</w:t>
      </w:r>
    </w:p>
    <w:p>
      <w:pPr>
        <w:pStyle w:val="Heading1"/>
      </w:pPr>
      <w:r>
        <w:t>Certifications</w:t>
      </w:r>
    </w:p>
    <w:p>
      <w:r>
        <w:t>- JavaScript Algorithms and Data Structures – freeCodeCamp</w:t>
        <w:br/>
        <w:t>- Front-End Web Development – Coursera</w:t>
        <w:br/>
        <w:t>- MERN Stack Development – Regex Software Institute</w:t>
      </w:r>
    </w:p>
    <w:p>
      <w:pPr>
        <w:pStyle w:val="Heading1"/>
      </w:pPr>
      <w:r>
        <w:t>Extra-Curricular Activities</w:t>
      </w:r>
    </w:p>
    <w:p>
      <w:r>
        <w:t>- Participated in Smart India Hackathon</w:t>
        <w:br/>
        <w:t>- Competed in Debate Competition held by IEEE JECRC</w:t>
        <w:br/>
        <w:t>- Attended Zero Hour Summit by MUN JECRC</w:t>
        <w:br/>
        <w:t>- Completed C++ Programming course by Samyak Computer Classes</w:t>
        <w:br/>
        <w:t>- Attended MERN Stack Workshop by Regex Software Institute</w:t>
      </w:r>
    </w:p>
    <w:p>
      <w:pPr>
        <w:pStyle w:val="Heading1"/>
      </w:pPr>
      <w:r>
        <w:t>Interests</w:t>
      </w:r>
    </w:p>
    <w:p>
      <w:r>
        <w:t>Reading Books, Trekking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